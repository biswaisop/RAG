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Word Document for RAG</w:t>
      </w:r>
    </w:p>
    <w:p>
      <w:r>
        <w:t>This is a sample Word document created to test reading capabilities in Retrieval Augmented Generation (RAG) systems.</w:t>
      </w:r>
    </w:p>
    <w:p>
      <w:pPr>
        <w:pStyle w:val="Heading2"/>
      </w:pPr>
      <w:r>
        <w:t>Section 1: Introduction</w:t>
      </w:r>
    </w:p>
    <w:p>
      <w:r>
        <w:t>Retrieval Augmented Generation (RAG) combines retrieval-based and generative methods to improve AI systems.</w:t>
      </w:r>
    </w:p>
    <w:p>
      <w:pPr>
        <w:pStyle w:val="Heading2"/>
      </w:pPr>
      <w:r>
        <w:t>Section 2: Example Content</w:t>
      </w:r>
    </w:p>
    <w:p>
      <w:r>
        <w:t>Here are some example facts:</w:t>
      </w:r>
    </w:p>
    <w:p>
      <w:r>
        <w:t>1. The capital of France is Paris.</w:t>
      </w:r>
    </w:p>
    <w:p>
      <w:r>
        <w:t>2. The Great Wall of China is visible from space is a myth.</w:t>
      </w:r>
    </w:p>
    <w:p>
      <w:r>
        <w:t>3. Machine learning is a subset of artificial intelligence.</w:t>
      </w:r>
    </w:p>
    <w:p>
      <w:pPr>
        <w:pStyle w:val="Heading2"/>
      </w:pPr>
      <w:r>
        <w:t>Section 3: Conclusion</w:t>
      </w:r>
    </w:p>
    <w:p>
      <w:r>
        <w:t>This document is designed to provide a structured test input for parsing and extracting data in your RAG pipeline.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